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DA1C6" w14:textId="2AD576B5" w:rsidR="009E585F" w:rsidRDefault="009E585F" w:rsidP="009E585F">
      <w:pPr>
        <w:pStyle w:val="Ttulo1"/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PROCESSO SELETIVO – Ultra LIMS</w:t>
      </w:r>
    </w:p>
    <w:p w14:paraId="4BE1392F" w14:textId="078170FC" w:rsidR="00B150E2" w:rsidRPr="003B1F48" w:rsidRDefault="00B150E2" w:rsidP="00B150E2">
      <w:pPr>
        <w:jc w:val="center"/>
        <w:rPr>
          <w:sz w:val="24"/>
          <w:szCs w:val="24"/>
          <w:lang w:val="pt-BR"/>
        </w:rPr>
      </w:pPr>
      <w:r w:rsidRPr="003B1F48">
        <w:rPr>
          <w:sz w:val="24"/>
          <w:szCs w:val="24"/>
          <w:lang w:val="pt-BR"/>
        </w:rPr>
        <w:t>Relator: Otávio Bernardo</w:t>
      </w:r>
    </w:p>
    <w:p w14:paraId="382D9FD1" w14:textId="77777777" w:rsidR="004878B4" w:rsidRPr="00B150E2" w:rsidRDefault="004878B4" w:rsidP="00B150E2">
      <w:pPr>
        <w:rPr>
          <w:lang w:val="pt-BR"/>
        </w:rPr>
      </w:pPr>
    </w:p>
    <w:p w14:paraId="2F4F4510" w14:textId="24939B68" w:rsidR="00F5746C" w:rsidRDefault="00000000">
      <w:pPr>
        <w:pStyle w:val="Ttulo1"/>
        <w:rPr>
          <w:sz w:val="44"/>
          <w:szCs w:val="44"/>
          <w:lang w:val="pt-BR"/>
        </w:rPr>
      </w:pPr>
      <w:r w:rsidRPr="009E585F">
        <w:rPr>
          <w:sz w:val="44"/>
          <w:szCs w:val="44"/>
          <w:lang w:val="pt-BR"/>
        </w:rPr>
        <w:t>Cenários de Teste – Sistema de Pagamentos e Reembolsos</w:t>
      </w:r>
    </w:p>
    <w:p w14:paraId="5866A651" w14:textId="77777777" w:rsidR="004878B4" w:rsidRPr="004878B4" w:rsidRDefault="004878B4" w:rsidP="004878B4">
      <w:pPr>
        <w:rPr>
          <w:lang w:val="pt-BR"/>
        </w:rPr>
      </w:pPr>
    </w:p>
    <w:p w14:paraId="0F193648" w14:textId="77777777" w:rsidR="00F5746C" w:rsidRPr="009E585F" w:rsidRDefault="00000000">
      <w:pPr>
        <w:pStyle w:val="Ttulo2"/>
        <w:rPr>
          <w:sz w:val="36"/>
          <w:szCs w:val="36"/>
          <w:lang w:val="pt-BR"/>
        </w:rPr>
      </w:pPr>
      <w:r w:rsidRPr="009E585F">
        <w:rPr>
          <w:sz w:val="36"/>
          <w:szCs w:val="36"/>
          <w:lang w:val="pt-BR"/>
        </w:rPr>
        <w:t>Introdução</w:t>
      </w:r>
    </w:p>
    <w:p w14:paraId="554415DD" w14:textId="61F1ED7D" w:rsidR="00F5746C" w:rsidRPr="009E585F" w:rsidRDefault="00000000">
      <w:pPr>
        <w:rPr>
          <w:sz w:val="24"/>
          <w:szCs w:val="24"/>
          <w:lang w:val="pt-BR"/>
        </w:rPr>
      </w:pPr>
      <w:r w:rsidRPr="009E585F">
        <w:rPr>
          <w:sz w:val="24"/>
          <w:szCs w:val="24"/>
          <w:lang w:val="pt-BR"/>
        </w:rPr>
        <w:t xml:space="preserve">Este documento descreve alguns cenários de teste para validar o funcionamento do sistema de pagamentos e reembolsos. O objetivo é garantir que as regras de negócio sejam seguidas corretamente e que o usuário tenha uma </w:t>
      </w:r>
      <w:r w:rsidR="004878B4">
        <w:rPr>
          <w:sz w:val="24"/>
          <w:szCs w:val="24"/>
          <w:lang w:val="pt-BR"/>
        </w:rPr>
        <w:t xml:space="preserve">boa </w:t>
      </w:r>
      <w:r w:rsidRPr="009E585F">
        <w:rPr>
          <w:sz w:val="24"/>
          <w:szCs w:val="24"/>
          <w:lang w:val="pt-BR"/>
        </w:rPr>
        <w:t>experiência ao realizar compras e solicitar reembolsos.</w:t>
      </w:r>
    </w:p>
    <w:p w14:paraId="32BF8E79" w14:textId="77777777" w:rsidR="004878B4" w:rsidRDefault="004878B4">
      <w:pPr>
        <w:pStyle w:val="Ttulo2"/>
        <w:rPr>
          <w:sz w:val="40"/>
          <w:szCs w:val="40"/>
          <w:lang w:val="pt-BR"/>
        </w:rPr>
      </w:pPr>
    </w:p>
    <w:p w14:paraId="3007917C" w14:textId="2464312F" w:rsidR="00F5746C" w:rsidRPr="009E585F" w:rsidRDefault="00000000">
      <w:pPr>
        <w:pStyle w:val="Ttulo2"/>
        <w:rPr>
          <w:sz w:val="40"/>
          <w:szCs w:val="40"/>
          <w:lang w:val="pt-BR"/>
        </w:rPr>
      </w:pPr>
      <w:r w:rsidRPr="009E585F">
        <w:rPr>
          <w:sz w:val="40"/>
          <w:szCs w:val="40"/>
          <w:lang w:val="pt-BR"/>
        </w:rPr>
        <w:t>Cenários de Teste</w:t>
      </w:r>
    </w:p>
    <w:p w14:paraId="2D64FF7D" w14:textId="77777777" w:rsidR="00F5746C" w:rsidRPr="009E585F" w:rsidRDefault="00000000">
      <w:pPr>
        <w:pStyle w:val="Ttulo3"/>
        <w:rPr>
          <w:sz w:val="36"/>
          <w:szCs w:val="36"/>
          <w:lang w:val="pt-BR"/>
        </w:rPr>
      </w:pPr>
      <w:r w:rsidRPr="009E585F">
        <w:rPr>
          <w:sz w:val="36"/>
          <w:szCs w:val="36"/>
          <w:lang w:val="pt-BR"/>
        </w:rPr>
        <w:t>Cenário 1: Compra realizada com sucesso</w:t>
      </w:r>
    </w:p>
    <w:p w14:paraId="16AA3627" w14:textId="77777777" w:rsidR="00F5746C" w:rsidRPr="009E585F" w:rsidRDefault="00000000">
      <w:pPr>
        <w:rPr>
          <w:sz w:val="24"/>
          <w:szCs w:val="24"/>
          <w:lang w:val="pt-BR"/>
        </w:rPr>
      </w:pPr>
      <w:r w:rsidRPr="009E585F">
        <w:rPr>
          <w:sz w:val="24"/>
          <w:szCs w:val="24"/>
          <w:lang w:val="pt-BR"/>
        </w:rPr>
        <w:t>Dado que o usuário adicionou produtos ao carrinho</w:t>
      </w:r>
      <w:r w:rsidRPr="009E585F">
        <w:rPr>
          <w:sz w:val="24"/>
          <w:szCs w:val="24"/>
          <w:lang w:val="pt-BR"/>
        </w:rPr>
        <w:br/>
        <w:t>E possui um cartão de crédito válido com saldo suficiente</w:t>
      </w:r>
      <w:r w:rsidRPr="009E585F">
        <w:rPr>
          <w:sz w:val="24"/>
          <w:szCs w:val="24"/>
          <w:lang w:val="pt-BR"/>
        </w:rPr>
        <w:br/>
        <w:t>Quando ele finaliza a compra</w:t>
      </w:r>
      <w:r w:rsidRPr="009E585F">
        <w:rPr>
          <w:sz w:val="24"/>
          <w:szCs w:val="24"/>
          <w:lang w:val="pt-BR"/>
        </w:rPr>
        <w:br/>
        <w:t>Então o sistema deve processar o pagamento</w:t>
      </w:r>
      <w:r w:rsidRPr="009E585F">
        <w:rPr>
          <w:sz w:val="24"/>
          <w:szCs w:val="24"/>
          <w:lang w:val="pt-BR"/>
        </w:rPr>
        <w:br/>
        <w:t>E exibir a confirmação da transação</w:t>
      </w:r>
    </w:p>
    <w:p w14:paraId="442D5951" w14:textId="77777777" w:rsidR="004878B4" w:rsidRDefault="004878B4">
      <w:pPr>
        <w:pStyle w:val="Ttulo3"/>
        <w:rPr>
          <w:sz w:val="36"/>
          <w:szCs w:val="36"/>
          <w:lang w:val="pt-BR"/>
        </w:rPr>
      </w:pPr>
    </w:p>
    <w:p w14:paraId="1AEC448C" w14:textId="79C98CD9" w:rsidR="00F5746C" w:rsidRPr="009E585F" w:rsidRDefault="00000000">
      <w:pPr>
        <w:pStyle w:val="Ttulo3"/>
        <w:rPr>
          <w:sz w:val="36"/>
          <w:szCs w:val="36"/>
          <w:lang w:val="pt-BR"/>
        </w:rPr>
      </w:pPr>
      <w:r w:rsidRPr="009E585F">
        <w:rPr>
          <w:sz w:val="36"/>
          <w:szCs w:val="36"/>
          <w:lang w:val="pt-BR"/>
        </w:rPr>
        <w:t>Cenário 2: Falha no pagamento por saldo insuficiente</w:t>
      </w:r>
    </w:p>
    <w:p w14:paraId="61E2F3C8" w14:textId="283F191A" w:rsidR="009E585F" w:rsidRPr="009E585F" w:rsidRDefault="00000000" w:rsidP="009E585F">
      <w:pPr>
        <w:rPr>
          <w:sz w:val="24"/>
          <w:szCs w:val="24"/>
          <w:lang w:val="pt-BR"/>
        </w:rPr>
      </w:pPr>
      <w:r w:rsidRPr="009E585F">
        <w:rPr>
          <w:sz w:val="24"/>
          <w:szCs w:val="24"/>
          <w:lang w:val="pt-BR"/>
        </w:rPr>
        <w:t>Dado que o usuário adicionou produtos ao carrinho</w:t>
      </w:r>
      <w:r w:rsidRPr="009E585F">
        <w:rPr>
          <w:sz w:val="24"/>
          <w:szCs w:val="24"/>
          <w:lang w:val="pt-BR"/>
        </w:rPr>
        <w:br/>
        <w:t>E possui um cartão de crédito válido sem saldo suficiente</w:t>
      </w:r>
      <w:r w:rsidRPr="009E585F">
        <w:rPr>
          <w:sz w:val="24"/>
          <w:szCs w:val="24"/>
          <w:lang w:val="pt-BR"/>
        </w:rPr>
        <w:br/>
        <w:t>Quando ele tenta finalizar a compra</w:t>
      </w:r>
      <w:r w:rsidRPr="009E585F">
        <w:rPr>
          <w:sz w:val="24"/>
          <w:szCs w:val="24"/>
          <w:lang w:val="pt-BR"/>
        </w:rPr>
        <w:br/>
        <w:t>Então o sistema deve negar a transação</w:t>
      </w:r>
      <w:r w:rsidRPr="009E585F">
        <w:rPr>
          <w:sz w:val="24"/>
          <w:szCs w:val="24"/>
          <w:lang w:val="pt-BR"/>
        </w:rPr>
        <w:br/>
        <w:t>E exibir uma mensagem de erro informando saldo insuficiente</w:t>
      </w:r>
    </w:p>
    <w:p w14:paraId="65FF7E77" w14:textId="77777777" w:rsidR="009E585F" w:rsidRDefault="009E585F">
      <w:pPr>
        <w:pStyle w:val="Ttulo3"/>
        <w:rPr>
          <w:sz w:val="36"/>
          <w:szCs w:val="36"/>
          <w:lang w:val="pt-BR"/>
        </w:rPr>
      </w:pPr>
    </w:p>
    <w:p w14:paraId="3FE80A7F" w14:textId="77777777" w:rsidR="009E585F" w:rsidRDefault="009E585F">
      <w:pPr>
        <w:pStyle w:val="Ttulo3"/>
        <w:rPr>
          <w:sz w:val="36"/>
          <w:szCs w:val="36"/>
          <w:lang w:val="pt-BR"/>
        </w:rPr>
      </w:pPr>
    </w:p>
    <w:p w14:paraId="43D98F2C" w14:textId="15A39717" w:rsidR="00F5746C" w:rsidRPr="009E585F" w:rsidRDefault="00000000">
      <w:pPr>
        <w:pStyle w:val="Ttulo3"/>
        <w:rPr>
          <w:sz w:val="36"/>
          <w:szCs w:val="36"/>
          <w:lang w:val="pt-BR"/>
        </w:rPr>
      </w:pPr>
      <w:r w:rsidRPr="009E585F">
        <w:rPr>
          <w:sz w:val="36"/>
          <w:szCs w:val="36"/>
          <w:lang w:val="pt-BR"/>
        </w:rPr>
        <w:t>Cenário 3: Solicitação de reembolso dentro do prazo permitido</w:t>
      </w:r>
    </w:p>
    <w:p w14:paraId="6095B810" w14:textId="6AC32044" w:rsidR="004878B4" w:rsidRDefault="00000000" w:rsidP="004878B4">
      <w:pPr>
        <w:rPr>
          <w:sz w:val="24"/>
          <w:szCs w:val="24"/>
          <w:lang w:val="pt-BR"/>
        </w:rPr>
      </w:pPr>
      <w:r w:rsidRPr="009E585F">
        <w:rPr>
          <w:sz w:val="24"/>
          <w:szCs w:val="24"/>
          <w:lang w:val="pt-BR"/>
        </w:rPr>
        <w:t>Dado que o usuário realizou uma compra há menos de 7 dias</w:t>
      </w:r>
      <w:r w:rsidRPr="009E585F">
        <w:rPr>
          <w:sz w:val="24"/>
          <w:szCs w:val="24"/>
          <w:lang w:val="pt-BR"/>
        </w:rPr>
        <w:br/>
        <w:t>E a transação está com status 'Concluído'</w:t>
      </w:r>
      <w:r w:rsidRPr="009E585F">
        <w:rPr>
          <w:sz w:val="24"/>
          <w:szCs w:val="24"/>
          <w:lang w:val="pt-BR"/>
        </w:rPr>
        <w:br/>
        <w:t>Quando ele solicita um reembolso</w:t>
      </w:r>
      <w:r w:rsidRPr="009E585F">
        <w:rPr>
          <w:sz w:val="24"/>
          <w:szCs w:val="24"/>
          <w:lang w:val="pt-BR"/>
        </w:rPr>
        <w:br/>
        <w:t>Então o sistema deve aprovar o reembolso</w:t>
      </w:r>
      <w:r w:rsidRPr="009E585F">
        <w:rPr>
          <w:sz w:val="24"/>
          <w:szCs w:val="24"/>
          <w:lang w:val="pt-BR"/>
        </w:rPr>
        <w:br/>
        <w:t>E estornar o valor para o mesmo cartão utilizado na compra</w:t>
      </w:r>
    </w:p>
    <w:p w14:paraId="23B2FB6C" w14:textId="77777777" w:rsidR="004878B4" w:rsidRPr="004878B4" w:rsidRDefault="004878B4" w:rsidP="004878B4">
      <w:pPr>
        <w:rPr>
          <w:sz w:val="24"/>
          <w:szCs w:val="24"/>
          <w:lang w:val="pt-BR"/>
        </w:rPr>
      </w:pPr>
    </w:p>
    <w:p w14:paraId="6A91B6DF" w14:textId="439FB2A8" w:rsidR="00F5746C" w:rsidRPr="009E585F" w:rsidRDefault="00000000">
      <w:pPr>
        <w:pStyle w:val="Ttulo3"/>
        <w:rPr>
          <w:sz w:val="36"/>
          <w:szCs w:val="36"/>
          <w:lang w:val="pt-BR"/>
        </w:rPr>
      </w:pPr>
      <w:r w:rsidRPr="009E585F">
        <w:rPr>
          <w:sz w:val="36"/>
          <w:szCs w:val="36"/>
          <w:lang w:val="pt-BR"/>
        </w:rPr>
        <w:t>Cenário 4: Tentativa de reembolso fora do prazo</w:t>
      </w:r>
    </w:p>
    <w:p w14:paraId="7321822B" w14:textId="77777777" w:rsidR="00F5746C" w:rsidRDefault="00000000">
      <w:pPr>
        <w:rPr>
          <w:sz w:val="24"/>
          <w:szCs w:val="24"/>
          <w:lang w:val="pt-BR"/>
        </w:rPr>
      </w:pPr>
      <w:r w:rsidRPr="009E585F">
        <w:rPr>
          <w:sz w:val="24"/>
          <w:szCs w:val="24"/>
          <w:lang w:val="pt-BR"/>
        </w:rPr>
        <w:t>Dado que o usuário realizou uma compra há mais de 7 dias</w:t>
      </w:r>
      <w:r w:rsidRPr="009E585F">
        <w:rPr>
          <w:sz w:val="24"/>
          <w:szCs w:val="24"/>
          <w:lang w:val="pt-BR"/>
        </w:rPr>
        <w:br/>
        <w:t>Quando ele tenta solicitar um reembolso</w:t>
      </w:r>
      <w:r w:rsidRPr="009E585F">
        <w:rPr>
          <w:sz w:val="24"/>
          <w:szCs w:val="24"/>
          <w:lang w:val="pt-BR"/>
        </w:rPr>
        <w:br/>
        <w:t>Então o sistema deve negar a solicitação</w:t>
      </w:r>
      <w:r w:rsidRPr="009E585F">
        <w:rPr>
          <w:sz w:val="24"/>
          <w:szCs w:val="24"/>
          <w:lang w:val="pt-BR"/>
        </w:rPr>
        <w:br/>
        <w:t>E exibir uma mensagem informando que o prazo expirou</w:t>
      </w:r>
    </w:p>
    <w:p w14:paraId="71D2EB74" w14:textId="77777777" w:rsidR="004878B4" w:rsidRPr="009E585F" w:rsidRDefault="004878B4">
      <w:pPr>
        <w:rPr>
          <w:sz w:val="24"/>
          <w:szCs w:val="24"/>
          <w:lang w:val="pt-BR"/>
        </w:rPr>
      </w:pPr>
    </w:p>
    <w:p w14:paraId="678BA0CF" w14:textId="77777777" w:rsidR="00F5746C" w:rsidRPr="009E585F" w:rsidRDefault="00000000">
      <w:pPr>
        <w:pStyle w:val="Ttulo3"/>
        <w:rPr>
          <w:sz w:val="36"/>
          <w:szCs w:val="36"/>
          <w:lang w:val="pt-BR"/>
        </w:rPr>
      </w:pPr>
      <w:r w:rsidRPr="009E585F">
        <w:rPr>
          <w:sz w:val="36"/>
          <w:szCs w:val="36"/>
          <w:lang w:val="pt-BR"/>
        </w:rPr>
        <w:t>Cenário 5: Tentativa de solicitar mais de um reembolso para a mesma compra</w:t>
      </w:r>
    </w:p>
    <w:p w14:paraId="178FABF7" w14:textId="7DC4E051" w:rsidR="004878B4" w:rsidRDefault="00000000">
      <w:pPr>
        <w:rPr>
          <w:sz w:val="24"/>
          <w:szCs w:val="24"/>
          <w:lang w:val="pt-BR"/>
        </w:rPr>
      </w:pPr>
      <w:r w:rsidRPr="009E585F">
        <w:rPr>
          <w:sz w:val="24"/>
          <w:szCs w:val="24"/>
          <w:lang w:val="pt-BR"/>
        </w:rPr>
        <w:t>Dado que o usuário já recebeu um reembolso para uma compra específica</w:t>
      </w:r>
      <w:r w:rsidRPr="009E585F">
        <w:rPr>
          <w:sz w:val="24"/>
          <w:szCs w:val="24"/>
          <w:lang w:val="pt-BR"/>
        </w:rPr>
        <w:br/>
        <w:t>Quando ele tenta solicitar outro reembolso para a mesma compra</w:t>
      </w:r>
      <w:r w:rsidRPr="009E585F">
        <w:rPr>
          <w:sz w:val="24"/>
          <w:szCs w:val="24"/>
          <w:lang w:val="pt-BR"/>
        </w:rPr>
        <w:br/>
        <w:t>Então o sistema deve negar a solicitação</w:t>
      </w:r>
      <w:r w:rsidRPr="009E585F">
        <w:rPr>
          <w:sz w:val="24"/>
          <w:szCs w:val="24"/>
          <w:lang w:val="pt-BR"/>
        </w:rPr>
        <w:br/>
        <w:t>E registrar essa tentativa no histórico de transações</w:t>
      </w:r>
    </w:p>
    <w:p w14:paraId="6932B4CD" w14:textId="77777777" w:rsidR="004878B4" w:rsidRDefault="004878B4">
      <w:pPr>
        <w:rPr>
          <w:sz w:val="24"/>
          <w:szCs w:val="24"/>
          <w:lang w:val="pt-BR"/>
        </w:rPr>
      </w:pPr>
    </w:p>
    <w:p w14:paraId="466E7FAC" w14:textId="77777777" w:rsidR="004878B4" w:rsidRDefault="004878B4">
      <w:pPr>
        <w:rPr>
          <w:sz w:val="24"/>
          <w:szCs w:val="24"/>
          <w:lang w:val="pt-BR"/>
        </w:rPr>
      </w:pPr>
    </w:p>
    <w:p w14:paraId="56322FA4" w14:textId="77777777" w:rsidR="004878B4" w:rsidRDefault="004878B4">
      <w:pPr>
        <w:rPr>
          <w:sz w:val="24"/>
          <w:szCs w:val="24"/>
          <w:lang w:val="pt-BR"/>
        </w:rPr>
      </w:pPr>
    </w:p>
    <w:p w14:paraId="5311229E" w14:textId="77777777" w:rsidR="004878B4" w:rsidRDefault="004878B4">
      <w:pPr>
        <w:rPr>
          <w:sz w:val="24"/>
          <w:szCs w:val="24"/>
          <w:lang w:val="pt-BR"/>
        </w:rPr>
      </w:pPr>
    </w:p>
    <w:p w14:paraId="1BD1B21C" w14:textId="77777777" w:rsidR="004878B4" w:rsidRDefault="004878B4">
      <w:pPr>
        <w:rPr>
          <w:sz w:val="24"/>
          <w:szCs w:val="24"/>
          <w:lang w:val="pt-BR"/>
        </w:rPr>
      </w:pPr>
    </w:p>
    <w:p w14:paraId="6ACB28A7" w14:textId="77777777" w:rsidR="004878B4" w:rsidRPr="009E585F" w:rsidRDefault="004878B4">
      <w:pPr>
        <w:rPr>
          <w:sz w:val="24"/>
          <w:szCs w:val="24"/>
          <w:lang w:val="pt-BR"/>
        </w:rPr>
      </w:pPr>
    </w:p>
    <w:p w14:paraId="3F576E9D" w14:textId="77777777" w:rsidR="00F5746C" w:rsidRPr="009E585F" w:rsidRDefault="00000000">
      <w:pPr>
        <w:pStyle w:val="Ttulo2"/>
        <w:rPr>
          <w:sz w:val="36"/>
          <w:szCs w:val="36"/>
          <w:lang w:val="pt-BR"/>
        </w:rPr>
      </w:pPr>
      <w:r w:rsidRPr="009E585F">
        <w:rPr>
          <w:sz w:val="36"/>
          <w:szCs w:val="36"/>
          <w:lang w:val="pt-BR"/>
        </w:rPr>
        <w:lastRenderedPageBreak/>
        <w:t>Abordagens de Teste</w:t>
      </w:r>
    </w:p>
    <w:p w14:paraId="183B6111" w14:textId="24F2DAE3" w:rsidR="00F5746C" w:rsidRDefault="009E585F">
      <w:pPr>
        <w:rPr>
          <w:sz w:val="24"/>
          <w:szCs w:val="24"/>
          <w:lang w:val="pt-BR"/>
        </w:rPr>
      </w:pPr>
      <w:r w:rsidRPr="009E585F">
        <w:rPr>
          <w:sz w:val="24"/>
          <w:szCs w:val="24"/>
          <w:lang w:val="pt-BR"/>
        </w:rPr>
        <w:t>Abordagens para testar esses cenários:</w:t>
      </w:r>
      <w:r w:rsidRPr="009E585F">
        <w:rPr>
          <w:sz w:val="24"/>
          <w:szCs w:val="24"/>
          <w:lang w:val="pt-BR"/>
        </w:rPr>
        <w:br/>
      </w:r>
      <w:r w:rsidRPr="009E585F">
        <w:rPr>
          <w:sz w:val="24"/>
          <w:szCs w:val="24"/>
          <w:lang w:val="pt-BR"/>
        </w:rPr>
        <w:br/>
        <w:t>- Testes Manuais: Validarei os fluxos principais no sistema manualmente para verificar se tudo funciona como esperado.</w:t>
      </w:r>
      <w:r w:rsidRPr="009E585F">
        <w:rPr>
          <w:sz w:val="24"/>
          <w:szCs w:val="24"/>
          <w:lang w:val="pt-BR"/>
        </w:rPr>
        <w:br/>
        <w:t>- Testes Automatizados: Para os cenários mais críticos, posso utilizar ferramentas como Cypress para validar o comportamento automaticamente.</w:t>
      </w:r>
      <w:r w:rsidRPr="009E585F">
        <w:rPr>
          <w:sz w:val="24"/>
          <w:szCs w:val="24"/>
          <w:lang w:val="pt-BR"/>
        </w:rPr>
        <w:br/>
        <w:t>- Testes de Banco de Dados: Consultas SQL para garantir que os dados de pagamentos e reembolsos estão sendo armazenados corretamente.</w:t>
      </w:r>
    </w:p>
    <w:p w14:paraId="68B0EB67" w14:textId="409C687D" w:rsidR="004878B4" w:rsidRDefault="004878B4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- </w:t>
      </w:r>
      <w:proofErr w:type="spellStart"/>
      <w:r>
        <w:rPr>
          <w:sz w:val="24"/>
          <w:szCs w:val="24"/>
          <w:lang w:val="pt-BR"/>
        </w:rPr>
        <w:t>Gherkin</w:t>
      </w:r>
      <w:proofErr w:type="spellEnd"/>
      <w:r>
        <w:rPr>
          <w:sz w:val="24"/>
          <w:szCs w:val="24"/>
          <w:lang w:val="pt-BR"/>
        </w:rPr>
        <w:t xml:space="preserve"> para a descrição dos cenários</w:t>
      </w:r>
      <w:r w:rsidRPr="004878B4">
        <w:rPr>
          <w:sz w:val="24"/>
          <w:szCs w:val="24"/>
          <w:lang w:val="pt-BR"/>
        </w:rPr>
        <w:t>: A descrição dos testes foi feita no formato</w:t>
      </w:r>
      <w:r>
        <w:rPr>
          <w:sz w:val="24"/>
          <w:szCs w:val="24"/>
          <w:lang w:val="pt-BR"/>
        </w:rPr>
        <w:t xml:space="preserve"> (dado, quando, então) </w:t>
      </w:r>
      <w:r w:rsidRPr="004878B4">
        <w:rPr>
          <w:sz w:val="24"/>
          <w:szCs w:val="24"/>
          <w:lang w:val="pt-BR"/>
        </w:rPr>
        <w:t xml:space="preserve">utilizando a linguagem </w:t>
      </w:r>
      <w:proofErr w:type="spellStart"/>
      <w:r w:rsidRPr="004878B4">
        <w:rPr>
          <w:sz w:val="24"/>
          <w:szCs w:val="24"/>
          <w:lang w:val="pt-BR"/>
        </w:rPr>
        <w:t>Gherkin</w:t>
      </w:r>
      <w:proofErr w:type="spellEnd"/>
      <w:r w:rsidRPr="004878B4">
        <w:rPr>
          <w:sz w:val="24"/>
          <w:szCs w:val="24"/>
          <w:lang w:val="pt-BR"/>
        </w:rPr>
        <w:t>, garantindo clareza e padronização para testes automatizados.</w:t>
      </w:r>
    </w:p>
    <w:p w14:paraId="47D6563F" w14:textId="77777777" w:rsidR="004878B4" w:rsidRPr="009E585F" w:rsidRDefault="004878B4">
      <w:pPr>
        <w:rPr>
          <w:sz w:val="24"/>
          <w:szCs w:val="24"/>
          <w:lang w:val="pt-BR"/>
        </w:rPr>
      </w:pPr>
    </w:p>
    <w:p w14:paraId="39078F76" w14:textId="77777777" w:rsidR="00F5746C" w:rsidRPr="009E585F" w:rsidRDefault="00000000">
      <w:pPr>
        <w:pStyle w:val="Ttulo2"/>
        <w:rPr>
          <w:sz w:val="36"/>
          <w:szCs w:val="36"/>
          <w:lang w:val="pt-BR"/>
        </w:rPr>
      </w:pPr>
      <w:r w:rsidRPr="009E585F">
        <w:rPr>
          <w:sz w:val="36"/>
          <w:szCs w:val="36"/>
          <w:lang w:val="pt-BR"/>
        </w:rPr>
        <w:t>Conclusão</w:t>
      </w:r>
    </w:p>
    <w:p w14:paraId="7639C963" w14:textId="2500D102" w:rsidR="009E585F" w:rsidRPr="009E585F" w:rsidRDefault="00000000">
      <w:pPr>
        <w:rPr>
          <w:sz w:val="24"/>
          <w:szCs w:val="24"/>
          <w:lang w:val="pt-BR"/>
        </w:rPr>
      </w:pPr>
      <w:r w:rsidRPr="009E585F">
        <w:rPr>
          <w:sz w:val="24"/>
          <w:szCs w:val="24"/>
          <w:lang w:val="pt-BR"/>
        </w:rPr>
        <w:t>Com esses testes, espero garantir que o sistem</w:t>
      </w:r>
      <w:r w:rsidR="009E585F" w:rsidRPr="009E585F">
        <w:rPr>
          <w:sz w:val="24"/>
          <w:szCs w:val="24"/>
          <w:lang w:val="pt-BR"/>
        </w:rPr>
        <w:t xml:space="preserve">a </w:t>
      </w:r>
      <w:r w:rsidRPr="009E585F">
        <w:rPr>
          <w:sz w:val="24"/>
          <w:szCs w:val="24"/>
          <w:lang w:val="pt-BR"/>
        </w:rPr>
        <w:t>esteja funcionando corretamente, respeitando as regras de negócio e proporcionando uma boa experiência para o usuário.</w:t>
      </w:r>
    </w:p>
    <w:sectPr w:rsidR="009E585F" w:rsidRPr="009E58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978978">
    <w:abstractNumId w:val="8"/>
  </w:num>
  <w:num w:numId="2" w16cid:durableId="97415251">
    <w:abstractNumId w:val="6"/>
  </w:num>
  <w:num w:numId="3" w16cid:durableId="1779719660">
    <w:abstractNumId w:val="5"/>
  </w:num>
  <w:num w:numId="4" w16cid:durableId="299460543">
    <w:abstractNumId w:val="4"/>
  </w:num>
  <w:num w:numId="5" w16cid:durableId="220602565">
    <w:abstractNumId w:val="7"/>
  </w:num>
  <w:num w:numId="6" w16cid:durableId="1724334114">
    <w:abstractNumId w:val="3"/>
  </w:num>
  <w:num w:numId="7" w16cid:durableId="418674671">
    <w:abstractNumId w:val="2"/>
  </w:num>
  <w:num w:numId="8" w16cid:durableId="1313369332">
    <w:abstractNumId w:val="1"/>
  </w:num>
  <w:num w:numId="9" w16cid:durableId="119592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8B6"/>
    <w:rsid w:val="00326F90"/>
    <w:rsid w:val="003B1F48"/>
    <w:rsid w:val="004878B4"/>
    <w:rsid w:val="00986820"/>
    <w:rsid w:val="009E585F"/>
    <w:rsid w:val="00AA1D8D"/>
    <w:rsid w:val="00B150E2"/>
    <w:rsid w:val="00B47730"/>
    <w:rsid w:val="00CB0664"/>
    <w:rsid w:val="00E94455"/>
    <w:rsid w:val="00F574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9A9920"/>
  <w14:defaultImageDpi w14:val="300"/>
  <w15:docId w15:val="{AA2EB496-F6D2-43F8-BE3E-AE4EF3E1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Otávio Oliveira Bernardo</cp:lastModifiedBy>
  <cp:revision>2</cp:revision>
  <dcterms:created xsi:type="dcterms:W3CDTF">2025-02-12T03:21:00Z</dcterms:created>
  <dcterms:modified xsi:type="dcterms:W3CDTF">2025-02-12T03:21:00Z</dcterms:modified>
  <cp:category/>
</cp:coreProperties>
</file>